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8F1" w:rsidRPr="00D336DD" w:rsidRDefault="00FF042E">
      <w:pPr>
        <w:pStyle w:val="Heading1"/>
        <w:rPr>
          <w:rFonts w:ascii="Times New Roman" w:hAnsi="Times New Roman" w:cs="Times New Roman"/>
          <w:color w:val="262626" w:themeColor="text1" w:themeTint="D9"/>
        </w:rPr>
      </w:pPr>
      <w:r>
        <w:rPr>
          <w:rFonts w:ascii="Times New Roman" w:hAnsi="Times New Roman" w:cs="Times New Roman"/>
          <w:color w:val="262626" w:themeColor="text1" w:themeTint="D9"/>
        </w:rPr>
        <w:t>Task 8</w:t>
      </w:r>
      <w:r w:rsidR="00D336DD" w:rsidRPr="00D336DD">
        <w:rPr>
          <w:rFonts w:ascii="Times New Roman" w:hAnsi="Times New Roman" w:cs="Times New Roman"/>
          <w:color w:val="262626" w:themeColor="text1" w:themeTint="D9"/>
        </w:rPr>
        <w:t>: SQL Developer Internship - Elevate Labs</w:t>
      </w:r>
    </w:p>
    <w:p w:rsidR="00BC58F1" w:rsidRDefault="00FF042E">
      <w:pPr>
        <w:pStyle w:val="Heading2"/>
        <w:rPr>
          <w:rFonts w:ascii="Times New Roman" w:hAnsi="Times New Roman" w:cs="Times New Roman"/>
          <w:color w:val="262626" w:themeColor="text1" w:themeTint="D9"/>
        </w:rPr>
      </w:pPr>
      <w:r>
        <w:rPr>
          <w:rFonts w:ascii="Times New Roman" w:hAnsi="Times New Roman" w:cs="Times New Roman"/>
          <w:color w:val="262626" w:themeColor="text1" w:themeTint="D9"/>
        </w:rPr>
        <w:t>Stored Procedures and Functions</w:t>
      </w:r>
      <w:r w:rsidR="00D336DD">
        <w:rPr>
          <w:rFonts w:ascii="Times New Roman" w:hAnsi="Times New Roman" w:cs="Times New Roman"/>
          <w:color w:val="262626" w:themeColor="text1" w:themeTint="D9"/>
        </w:rPr>
        <w:t xml:space="preserve">: </w:t>
      </w:r>
    </w:p>
    <w:p w:rsidR="00D336DD" w:rsidRPr="00D336DD" w:rsidRDefault="00FF042E" w:rsidP="00D336DD">
      <w:r>
        <w:t xml:space="preserve">I used travel_agency Database having </w:t>
      </w:r>
      <w:proofErr w:type="spellStart"/>
      <w:proofErr w:type="gramStart"/>
      <w:r>
        <w:t>Travellers</w:t>
      </w:r>
      <w:proofErr w:type="spellEnd"/>
      <w:r>
        <w:t xml:space="preserve">  table</w:t>
      </w:r>
      <w:proofErr w:type="gramEnd"/>
      <w:r w:rsidR="00D336DD">
        <w:t xml:space="preserve"> </w:t>
      </w:r>
      <w:r>
        <w:t>to execute and practice stored procedure and functions</w:t>
      </w:r>
      <w:r w:rsidR="00D336DD">
        <w:t xml:space="preserve"> concepts.</w:t>
      </w:r>
    </w:p>
    <w:p w:rsidR="00BC58F1" w:rsidRDefault="00FF042E">
      <w:pPr>
        <w:pStyle w:val="Heading3"/>
        <w:rPr>
          <w:rFonts w:ascii="Times New Roman" w:hAnsi="Times New Roman" w:cs="Times New Roman"/>
          <w:color w:val="262626" w:themeColor="text1" w:themeTint="D9"/>
        </w:rPr>
      </w:pPr>
      <w:r>
        <w:rPr>
          <w:rFonts w:ascii="Times New Roman" w:hAnsi="Times New Roman" w:cs="Times New Roman"/>
          <w:color w:val="262626" w:themeColor="text1" w:themeTint="D9"/>
        </w:rPr>
        <w:t xml:space="preserve">Simple Stored Procedure: </w:t>
      </w:r>
    </w:p>
    <w:p w:rsidR="00FF042E" w:rsidRPr="00FF042E" w:rsidRDefault="00FF042E" w:rsidP="00FF042E">
      <w:r>
        <w:t>This stored procedure is used to add loyalty points to travelers, if traveler doesn’t exist in loyalty points table it also has condition to add that new traveler and add points to them.</w:t>
      </w:r>
    </w:p>
    <w:p w:rsidR="00BC58F1" w:rsidRPr="00D336DD" w:rsidRDefault="00D336DD" w:rsidP="00D336DD">
      <w:pPr>
        <w:rPr>
          <w:rFonts w:ascii="Times New Roman" w:hAnsi="Times New Roman" w:cs="Times New Roman"/>
          <w:color w:val="262626" w:themeColor="text1" w:themeTint="D9"/>
        </w:rPr>
      </w:pPr>
      <w:r w:rsidRPr="00D336DD">
        <w:rPr>
          <w:rFonts w:ascii="Times New Roman" w:hAnsi="Times New Roman" w:cs="Times New Roman"/>
          <w:color w:val="262626" w:themeColor="text1" w:themeTint="D9"/>
        </w:rPr>
        <w:t xml:space="preserve"> </w:t>
      </w:r>
    </w:p>
    <w:p w:rsidR="00D336DD" w:rsidRDefault="00D336DD">
      <w:pPr>
        <w:rPr>
          <w:rFonts w:ascii="Times New Roman" w:hAnsi="Times New Roman" w:cs="Times New Roman"/>
          <w:color w:val="262626" w:themeColor="text1" w:themeTint="D9"/>
        </w:rPr>
      </w:pPr>
      <w:r>
        <w:rPr>
          <w:rFonts w:ascii="Times New Roman" w:hAnsi="Times New Roman" w:cs="Times New Roman"/>
          <w:noProof/>
          <w:color w:val="000000" w:themeColor="text1"/>
        </w:rPr>
        <w:drawing>
          <wp:inline distT="0" distB="0" distL="0" distR="0">
            <wp:extent cx="4543425" cy="294722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PNG"/>
                    <pic:cNvPicPr/>
                  </pic:nvPicPr>
                  <pic:blipFill>
                    <a:blip r:embed="rId6">
                      <a:extLst>
                        <a:ext uri="{28A0092B-C50C-407E-A947-70E740481C1C}">
                          <a14:useLocalDpi xmlns:a14="http://schemas.microsoft.com/office/drawing/2010/main" val="0"/>
                        </a:ext>
                      </a:extLst>
                    </a:blip>
                    <a:stretch>
                      <a:fillRect/>
                    </a:stretch>
                  </pic:blipFill>
                  <pic:spPr>
                    <a:xfrm>
                      <a:off x="0" y="0"/>
                      <a:ext cx="4551300" cy="2952330"/>
                    </a:xfrm>
                    <a:prstGeom prst="rect">
                      <a:avLst/>
                    </a:prstGeom>
                  </pic:spPr>
                </pic:pic>
              </a:graphicData>
            </a:graphic>
          </wp:inline>
        </w:drawing>
      </w:r>
    </w:p>
    <w:p w:rsidR="00FF042E" w:rsidRDefault="00FF042E">
      <w:pPr>
        <w:rPr>
          <w:rFonts w:ascii="Times New Roman" w:hAnsi="Times New Roman" w:cs="Times New Roman"/>
          <w:color w:val="262626" w:themeColor="text1" w:themeTint="D9"/>
        </w:rPr>
      </w:pPr>
      <w:r>
        <w:rPr>
          <w:rFonts w:ascii="Times New Roman" w:hAnsi="Times New Roman" w:cs="Times New Roman"/>
          <w:noProof/>
          <w:color w:val="262626" w:themeColor="text1" w:themeTint="D9"/>
        </w:rPr>
        <w:drawing>
          <wp:inline distT="0" distB="0" distL="0" distR="0">
            <wp:extent cx="5076825" cy="29955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1.PNG"/>
                    <pic:cNvPicPr/>
                  </pic:nvPicPr>
                  <pic:blipFill>
                    <a:blip r:embed="rId7">
                      <a:extLst>
                        <a:ext uri="{28A0092B-C50C-407E-A947-70E740481C1C}">
                          <a14:useLocalDpi xmlns:a14="http://schemas.microsoft.com/office/drawing/2010/main" val="0"/>
                        </a:ext>
                      </a:extLst>
                    </a:blip>
                    <a:stretch>
                      <a:fillRect/>
                    </a:stretch>
                  </pic:blipFill>
                  <pic:spPr>
                    <a:xfrm>
                      <a:off x="0" y="0"/>
                      <a:ext cx="5089651" cy="3003130"/>
                    </a:xfrm>
                    <a:prstGeom prst="rect">
                      <a:avLst/>
                    </a:prstGeom>
                  </pic:spPr>
                </pic:pic>
              </a:graphicData>
            </a:graphic>
          </wp:inline>
        </w:drawing>
      </w:r>
    </w:p>
    <w:p w:rsidR="00D336DD" w:rsidRPr="00D336DD" w:rsidRDefault="00D336DD">
      <w:pPr>
        <w:rPr>
          <w:rFonts w:ascii="Times New Roman" w:hAnsi="Times New Roman" w:cs="Times New Roman"/>
          <w:color w:val="262626" w:themeColor="text1" w:themeTint="D9"/>
        </w:rPr>
      </w:pPr>
    </w:p>
    <w:p w:rsidR="00BC58F1" w:rsidRDefault="00FF042E">
      <w:pPr>
        <w:pStyle w:val="Heading3"/>
        <w:rPr>
          <w:rFonts w:ascii="Times New Roman" w:hAnsi="Times New Roman" w:cs="Times New Roman"/>
          <w:color w:val="262626" w:themeColor="text1" w:themeTint="D9"/>
        </w:rPr>
      </w:pPr>
      <w:r>
        <w:rPr>
          <w:rFonts w:ascii="Times New Roman" w:hAnsi="Times New Roman" w:cs="Times New Roman"/>
          <w:color w:val="262626" w:themeColor="text1" w:themeTint="D9"/>
        </w:rPr>
        <w:t>Functions:</w:t>
      </w:r>
    </w:p>
    <w:p w:rsidR="00FF042E" w:rsidRPr="00FF042E" w:rsidRDefault="00FF042E" w:rsidP="00FF042E">
      <w:r>
        <w:t xml:space="preserve">Creating function called get_reward_value and converting the points to rewards in </w:t>
      </w:r>
      <w:proofErr w:type="spellStart"/>
      <w:r>
        <w:t>indian</w:t>
      </w:r>
      <w:proofErr w:type="spellEnd"/>
      <w:r>
        <w:t xml:space="preserve"> rupees considering 1 points = 10 rupee.</w:t>
      </w:r>
    </w:p>
    <w:p w:rsidR="00D336DD" w:rsidRPr="00D336DD" w:rsidRDefault="00D336DD" w:rsidP="00D336DD">
      <w:r>
        <w:rPr>
          <w:noProof/>
        </w:rPr>
        <w:drawing>
          <wp:inline distT="0" distB="0" distL="0" distR="0">
            <wp:extent cx="4996485" cy="2786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2.PNG"/>
                    <pic:cNvPicPr/>
                  </pic:nvPicPr>
                  <pic:blipFill>
                    <a:blip r:embed="rId8">
                      <a:extLst>
                        <a:ext uri="{28A0092B-C50C-407E-A947-70E740481C1C}">
                          <a14:useLocalDpi xmlns:a14="http://schemas.microsoft.com/office/drawing/2010/main" val="0"/>
                        </a:ext>
                      </a:extLst>
                    </a:blip>
                    <a:stretch>
                      <a:fillRect/>
                    </a:stretch>
                  </pic:blipFill>
                  <pic:spPr>
                    <a:xfrm>
                      <a:off x="0" y="0"/>
                      <a:ext cx="4996485" cy="2786380"/>
                    </a:xfrm>
                    <a:prstGeom prst="rect">
                      <a:avLst/>
                    </a:prstGeom>
                  </pic:spPr>
                </pic:pic>
              </a:graphicData>
            </a:graphic>
          </wp:inline>
        </w:drawing>
      </w:r>
    </w:p>
    <w:p w:rsidR="00D336DD" w:rsidRDefault="00FF042E">
      <w:pPr>
        <w:pStyle w:val="Heading3"/>
        <w:rPr>
          <w:rFonts w:ascii="Times New Roman" w:hAnsi="Times New Roman" w:cs="Times New Roman"/>
          <w:color w:val="262626" w:themeColor="text1" w:themeTint="D9"/>
        </w:rPr>
      </w:pPr>
      <w:r>
        <w:rPr>
          <w:rFonts w:ascii="Times New Roman" w:hAnsi="Times New Roman" w:cs="Times New Roman"/>
          <w:color w:val="262626" w:themeColor="text1" w:themeTint="D9"/>
        </w:rPr>
        <w:lastRenderedPageBreak/>
        <w:t xml:space="preserve">Stored </w:t>
      </w:r>
      <w:proofErr w:type="spellStart"/>
      <w:r>
        <w:rPr>
          <w:rFonts w:ascii="Times New Roman" w:hAnsi="Times New Roman" w:cs="Times New Roman"/>
          <w:color w:val="262626" w:themeColor="text1" w:themeTint="D9"/>
        </w:rPr>
        <w:t>Proceudre</w:t>
      </w:r>
      <w:proofErr w:type="spellEnd"/>
      <w:r>
        <w:rPr>
          <w:rFonts w:ascii="Times New Roman" w:hAnsi="Times New Roman" w:cs="Times New Roman"/>
          <w:color w:val="262626" w:themeColor="text1" w:themeTint="D9"/>
        </w:rPr>
        <w:t xml:space="preserve"> with If-Else condition</w:t>
      </w:r>
      <w:r w:rsidR="00D336DD">
        <w:rPr>
          <w:rFonts w:ascii="Times New Roman" w:hAnsi="Times New Roman" w:cs="Times New Roman"/>
          <w:color w:val="262626" w:themeColor="text1" w:themeTint="D9"/>
        </w:rPr>
        <w:t>:</w:t>
      </w:r>
    </w:p>
    <w:p w:rsidR="00FF042E" w:rsidRPr="00FF042E" w:rsidRDefault="00FF042E" w:rsidP="00FF042E">
      <w:r>
        <w:t xml:space="preserve">Created a stored procedure called </w:t>
      </w:r>
      <w:proofErr w:type="spellStart"/>
      <w:r>
        <w:t>check_loyalty_status</w:t>
      </w:r>
      <w:proofErr w:type="spellEnd"/>
      <w:r>
        <w:t xml:space="preserve"> to check membership based on points categorized into Gold, Silver and regular member.</w:t>
      </w:r>
    </w:p>
    <w:p w:rsidR="00D336DD" w:rsidRDefault="00D336DD" w:rsidP="00D336DD">
      <w:r>
        <w:rPr>
          <w:noProof/>
        </w:rPr>
        <w:drawing>
          <wp:inline distT="0" distB="0" distL="0" distR="0">
            <wp:extent cx="5370109" cy="27495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3.PNG"/>
                    <pic:cNvPicPr/>
                  </pic:nvPicPr>
                  <pic:blipFill>
                    <a:blip r:embed="rId9">
                      <a:extLst>
                        <a:ext uri="{28A0092B-C50C-407E-A947-70E740481C1C}">
                          <a14:useLocalDpi xmlns:a14="http://schemas.microsoft.com/office/drawing/2010/main" val="0"/>
                        </a:ext>
                      </a:extLst>
                    </a:blip>
                    <a:stretch>
                      <a:fillRect/>
                    </a:stretch>
                  </pic:blipFill>
                  <pic:spPr>
                    <a:xfrm>
                      <a:off x="0" y="0"/>
                      <a:ext cx="5370109" cy="2749550"/>
                    </a:xfrm>
                    <a:prstGeom prst="rect">
                      <a:avLst/>
                    </a:prstGeom>
                  </pic:spPr>
                </pic:pic>
              </a:graphicData>
            </a:graphic>
          </wp:inline>
        </w:drawing>
      </w:r>
    </w:p>
    <w:p w:rsidR="00FF042E" w:rsidRDefault="00FF042E" w:rsidP="00FF042E">
      <w:pPr>
        <w:pStyle w:val="Heading3"/>
        <w:rPr>
          <w:rFonts w:ascii="Times New Roman" w:hAnsi="Times New Roman" w:cs="Times New Roman"/>
          <w:color w:val="262626" w:themeColor="text1" w:themeTint="D9"/>
        </w:rPr>
      </w:pPr>
      <w:r>
        <w:rPr>
          <w:rFonts w:ascii="Times New Roman" w:hAnsi="Times New Roman" w:cs="Times New Roman"/>
          <w:color w:val="262626" w:themeColor="text1" w:themeTint="D9"/>
        </w:rPr>
        <w:t xml:space="preserve">Stored </w:t>
      </w:r>
      <w:proofErr w:type="spellStart"/>
      <w:r>
        <w:rPr>
          <w:rFonts w:ascii="Times New Roman" w:hAnsi="Times New Roman" w:cs="Times New Roman"/>
          <w:color w:val="262626" w:themeColor="text1" w:themeTint="D9"/>
        </w:rPr>
        <w:t>Proceudre</w:t>
      </w:r>
      <w:proofErr w:type="spellEnd"/>
      <w:r>
        <w:rPr>
          <w:rFonts w:ascii="Times New Roman" w:hAnsi="Times New Roman" w:cs="Times New Roman"/>
          <w:color w:val="262626" w:themeColor="text1" w:themeTint="D9"/>
        </w:rPr>
        <w:t xml:space="preserve"> wi</w:t>
      </w:r>
      <w:r>
        <w:rPr>
          <w:rFonts w:ascii="Times New Roman" w:hAnsi="Times New Roman" w:cs="Times New Roman"/>
          <w:color w:val="262626" w:themeColor="text1" w:themeTint="D9"/>
        </w:rPr>
        <w:t>th Loop</w:t>
      </w:r>
      <w:r>
        <w:rPr>
          <w:rFonts w:ascii="Times New Roman" w:hAnsi="Times New Roman" w:cs="Times New Roman"/>
          <w:color w:val="262626" w:themeColor="text1" w:themeTint="D9"/>
        </w:rPr>
        <w:t>:</w:t>
      </w:r>
    </w:p>
    <w:p w:rsidR="00D336DD" w:rsidRDefault="00FF042E" w:rsidP="00D336DD">
      <w:r>
        <w:t xml:space="preserve">Created a stored procedure named </w:t>
      </w:r>
      <w:proofErr w:type="spellStart"/>
      <w:r>
        <w:t>countdown_trip</w:t>
      </w:r>
      <w:proofErr w:type="spellEnd"/>
      <w:r>
        <w:t xml:space="preserve"> having loop to display the </w:t>
      </w:r>
      <w:proofErr w:type="spellStart"/>
      <w:r>
        <w:t>count down</w:t>
      </w:r>
      <w:proofErr w:type="spellEnd"/>
      <w:r>
        <w:t xml:space="preserve"> of days till the trip day.</w:t>
      </w:r>
    </w:p>
    <w:p w:rsidR="00D336DD" w:rsidRDefault="00D336DD" w:rsidP="00D336DD">
      <w:r>
        <w:rPr>
          <w:noProof/>
        </w:rPr>
        <w:drawing>
          <wp:inline distT="0" distB="0" distL="0" distR="0">
            <wp:extent cx="5486400" cy="2668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4.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668675"/>
                    </a:xfrm>
                    <a:prstGeom prst="rect">
                      <a:avLst/>
                    </a:prstGeom>
                  </pic:spPr>
                </pic:pic>
              </a:graphicData>
            </a:graphic>
          </wp:inline>
        </w:drawing>
      </w:r>
    </w:p>
    <w:p w:rsidR="00FF042E" w:rsidRDefault="00FF042E" w:rsidP="00D336DD"/>
    <w:p w:rsidR="00FF042E" w:rsidRDefault="00FF042E" w:rsidP="00D336DD"/>
    <w:p w:rsidR="00FF042E" w:rsidRDefault="00FF042E" w:rsidP="00D336DD"/>
    <w:p w:rsidR="00FF042E" w:rsidRDefault="00FF042E" w:rsidP="00D336DD"/>
    <w:p w:rsidR="00FD1EA3" w:rsidRDefault="00FD1EA3" w:rsidP="00FF042E">
      <w:pPr>
        <w:pStyle w:val="Heading3"/>
        <w:rPr>
          <w:rFonts w:ascii="Times New Roman" w:hAnsi="Times New Roman" w:cs="Times New Roman"/>
          <w:color w:val="262626" w:themeColor="text1" w:themeTint="D9"/>
        </w:rPr>
      </w:pPr>
    </w:p>
    <w:p w:rsidR="00FF042E" w:rsidRDefault="00FF042E" w:rsidP="00FF042E">
      <w:pPr>
        <w:pStyle w:val="Heading3"/>
        <w:rPr>
          <w:rFonts w:ascii="Times New Roman" w:hAnsi="Times New Roman" w:cs="Times New Roman"/>
          <w:color w:val="262626" w:themeColor="text1" w:themeTint="D9"/>
        </w:rPr>
      </w:pPr>
      <w:bookmarkStart w:id="0" w:name="_GoBack"/>
      <w:bookmarkEnd w:id="0"/>
      <w:r>
        <w:rPr>
          <w:rFonts w:ascii="Times New Roman" w:hAnsi="Times New Roman" w:cs="Times New Roman"/>
          <w:color w:val="262626" w:themeColor="text1" w:themeTint="D9"/>
        </w:rPr>
        <w:t>Function</w:t>
      </w:r>
      <w:r>
        <w:rPr>
          <w:rFonts w:ascii="Times New Roman" w:hAnsi="Times New Roman" w:cs="Times New Roman"/>
          <w:color w:val="262626" w:themeColor="text1" w:themeTint="D9"/>
        </w:rPr>
        <w:t xml:space="preserve"> wi</w:t>
      </w:r>
      <w:r>
        <w:rPr>
          <w:rFonts w:ascii="Times New Roman" w:hAnsi="Times New Roman" w:cs="Times New Roman"/>
          <w:color w:val="262626" w:themeColor="text1" w:themeTint="D9"/>
        </w:rPr>
        <w:t xml:space="preserve">th If </w:t>
      </w:r>
      <w:r>
        <w:rPr>
          <w:rFonts w:ascii="Times New Roman" w:hAnsi="Times New Roman" w:cs="Times New Roman"/>
          <w:color w:val="262626" w:themeColor="text1" w:themeTint="D9"/>
        </w:rPr>
        <w:t>condition:</w:t>
      </w:r>
    </w:p>
    <w:p w:rsidR="00FF042E" w:rsidRDefault="00FD1EA3" w:rsidP="00D336DD">
      <w:r>
        <w:t xml:space="preserve">Created a function named </w:t>
      </w:r>
      <w:proofErr w:type="spellStart"/>
      <w:r>
        <w:t>traveler_budget_category</w:t>
      </w:r>
      <w:proofErr w:type="spellEnd"/>
      <w:r>
        <w:t xml:space="preserve"> to categorize the travelers into budget based category based such as Luxury </w:t>
      </w:r>
      <w:proofErr w:type="spellStart"/>
      <w:r>
        <w:t>Traveller</w:t>
      </w:r>
      <w:proofErr w:type="spellEnd"/>
      <w:r>
        <w:t xml:space="preserve">, Comfort </w:t>
      </w:r>
      <w:proofErr w:type="spellStart"/>
      <w:r>
        <w:t>Traveller</w:t>
      </w:r>
      <w:proofErr w:type="spellEnd"/>
      <w:r>
        <w:t xml:space="preserve"> and Budget </w:t>
      </w:r>
      <w:proofErr w:type="spellStart"/>
      <w:r>
        <w:t>Traveller</w:t>
      </w:r>
      <w:proofErr w:type="spellEnd"/>
      <w:r>
        <w:t>.</w:t>
      </w:r>
    </w:p>
    <w:p w:rsidR="00D336DD" w:rsidRDefault="00D336DD" w:rsidP="00D336DD">
      <w:r>
        <w:rPr>
          <w:noProof/>
        </w:rPr>
        <w:lastRenderedPageBreak/>
        <w:drawing>
          <wp:inline distT="0" distB="0" distL="0" distR="0">
            <wp:extent cx="4688345" cy="2769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5.PNG"/>
                    <pic:cNvPicPr/>
                  </pic:nvPicPr>
                  <pic:blipFill>
                    <a:blip r:embed="rId11">
                      <a:extLst>
                        <a:ext uri="{28A0092B-C50C-407E-A947-70E740481C1C}">
                          <a14:useLocalDpi xmlns:a14="http://schemas.microsoft.com/office/drawing/2010/main" val="0"/>
                        </a:ext>
                      </a:extLst>
                    </a:blip>
                    <a:stretch>
                      <a:fillRect/>
                    </a:stretch>
                  </pic:blipFill>
                  <pic:spPr>
                    <a:xfrm>
                      <a:off x="0" y="0"/>
                      <a:ext cx="4688345" cy="2769870"/>
                    </a:xfrm>
                    <a:prstGeom prst="rect">
                      <a:avLst/>
                    </a:prstGeom>
                  </pic:spPr>
                </pic:pic>
              </a:graphicData>
            </a:graphic>
          </wp:inline>
        </w:drawing>
      </w:r>
    </w:p>
    <w:p w:rsidR="00D336DD" w:rsidRDefault="00D336DD" w:rsidP="00D336DD"/>
    <w:p w:rsidR="00D336DD" w:rsidRPr="00D336DD" w:rsidRDefault="00D336DD" w:rsidP="00D336DD"/>
    <w:p w:rsidR="00D336DD" w:rsidRDefault="00D336DD">
      <w:pPr>
        <w:pStyle w:val="Heading3"/>
        <w:rPr>
          <w:rFonts w:ascii="Times New Roman" w:hAnsi="Times New Roman" w:cs="Times New Roman"/>
          <w:color w:val="262626" w:themeColor="text1" w:themeTint="D9"/>
        </w:rPr>
      </w:pPr>
    </w:p>
    <w:p w:rsidR="00D336DD" w:rsidRPr="00D336DD" w:rsidRDefault="00D336DD">
      <w:pPr>
        <w:rPr>
          <w:rFonts w:ascii="Times New Roman" w:hAnsi="Times New Roman" w:cs="Times New Roman"/>
          <w:color w:val="262626" w:themeColor="text1" w:themeTint="D9"/>
        </w:rPr>
      </w:pPr>
    </w:p>
    <w:sectPr w:rsidR="00D336DD" w:rsidRPr="00D336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3C59EF"/>
    <w:rsid w:val="00AA1D8D"/>
    <w:rsid w:val="00B47730"/>
    <w:rsid w:val="00BC58F1"/>
    <w:rsid w:val="00CB0664"/>
    <w:rsid w:val="00D336DD"/>
    <w:rsid w:val="00FC693F"/>
    <w:rsid w:val="00FD1EA3"/>
    <w:rsid w:val="00FF0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D685F0"/>
  <w14:defaultImageDpi w14:val="300"/>
  <w15:docId w15:val="{0AD6D772-F641-4833-AB13-37004D1DC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770A3-305A-4E46-8AEE-CF6A2BA3F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Anushree Kagadal</cp:lastModifiedBy>
  <cp:revision>2</cp:revision>
  <dcterms:created xsi:type="dcterms:W3CDTF">2025-10-31T07:34:00Z</dcterms:created>
  <dcterms:modified xsi:type="dcterms:W3CDTF">2025-10-31T07:34:00Z</dcterms:modified>
  <cp:category/>
</cp:coreProperties>
</file>